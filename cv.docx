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7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hTh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Nguyen Nhat Tai | 0396770544 | tainn.dv@gmail.com</w:t>
      </w:r>
    </w:p>
    <w:p>
      <w:pPr>
        <w:pStyle w:val="Heading1"/>
      </w:pPr>
      <w:r>
        <w:t>About me</w:t>
      </w:r>
    </w:p>
    <w:p>
      <w:r>
        <w:t>I am a senior student at Can Tho University (CTU), majoring in Software Engineering. From very early on in my life, I started to fall in love with technology 😍 This love has helped me develop a very good technological mindset, and given me the curiosity to learn more. I firmly believe that no amount of knowledge is sufficient to succeed. 🧠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Amigoscode </w:t>
      </w:r>
      <w:r>
        <w:rPr>
          <w:i/>
        </w:rPr>
        <w:t>2024-2025</w:t>
        <w:br/>
      </w:r>
      <w:r>
        <w:t>Python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Marketing</w:t>
      </w:r>
    </w:p>
    <w:p>
      <w:pPr>
        <w:pStyle w:val="ListBullet"/>
      </w:pPr>
      <w:r>
        <w:t>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teohigh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